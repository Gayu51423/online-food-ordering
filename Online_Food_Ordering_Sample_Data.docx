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Online Food Ordering System - Sample Data Output</w:t>
      </w:r>
    </w:p>
    <w:p>
      <w:pPr>
        <w:pStyle w:val="Heading1"/>
      </w:pPr>
      <w:r>
        <w:t>Summary of Inserted Records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>Rows Inserted</w:t>
            </w:r>
          </w:p>
        </w:tc>
      </w:tr>
      <w:tr>
        <w:tc>
          <w:tcPr>
            <w:tcW w:type="dxa" w:w="4320"/>
          </w:tcPr>
          <w:p>
            <w:r>
              <w:t>customers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restaurants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menu_categories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menu_items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orders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order_items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pPr>
        <w:pStyle w:val="Heading2"/>
      </w:pPr>
      <w:r>
        <w:t>Customers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first_name</w:t>
            </w:r>
          </w:p>
        </w:tc>
        <w:tc>
          <w:tcPr>
            <w:tcW w:type="dxa" w:w="960"/>
          </w:tcPr>
          <w:p>
            <w:r>
              <w:t>last_name</w:t>
            </w:r>
          </w:p>
        </w:tc>
        <w:tc>
          <w:tcPr>
            <w:tcW w:type="dxa" w:w="960"/>
          </w:tcPr>
          <w:p>
            <w:r>
              <w:t>email</w:t>
            </w:r>
          </w:p>
        </w:tc>
        <w:tc>
          <w:tcPr>
            <w:tcW w:type="dxa" w:w="960"/>
          </w:tcPr>
          <w:p>
            <w:r>
              <w:t>phone</w:t>
            </w:r>
          </w:p>
        </w:tc>
        <w:tc>
          <w:tcPr>
            <w:tcW w:type="dxa" w:w="960"/>
          </w:tcPr>
          <w:p>
            <w:r>
              <w:t>address</w:t>
            </w:r>
          </w:p>
        </w:tc>
        <w:tc>
          <w:tcPr>
            <w:tcW w:type="dxa" w:w="960"/>
          </w:tcPr>
          <w:p>
            <w:r>
              <w:t>city</w:t>
            </w:r>
          </w:p>
        </w:tc>
        <w:tc>
          <w:tcPr>
            <w:tcW w:type="dxa" w:w="960"/>
          </w:tcPr>
          <w:p>
            <w:r>
              <w:t>postal_code</w:t>
            </w:r>
          </w:p>
        </w:tc>
        <w:tc>
          <w:tcPr>
            <w:tcW w:type="dxa" w:w="960"/>
          </w:tcPr>
          <w:p>
            <w:r>
              <w:t>password_hash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John</w:t>
            </w:r>
          </w:p>
        </w:tc>
        <w:tc>
          <w:tcPr>
            <w:tcW w:type="dxa" w:w="960"/>
          </w:tcPr>
          <w:p>
            <w:r>
              <w:t>Doe</w:t>
            </w:r>
          </w:p>
        </w:tc>
        <w:tc>
          <w:tcPr>
            <w:tcW w:type="dxa" w:w="960"/>
          </w:tcPr>
          <w:p>
            <w:r>
              <w:t>john@example.com</w:t>
            </w:r>
          </w:p>
        </w:tc>
        <w:tc>
          <w:tcPr>
            <w:tcW w:type="dxa" w:w="960"/>
          </w:tcPr>
          <w:p>
            <w:r>
              <w:t>555-123-4567</w:t>
            </w:r>
          </w:p>
        </w:tc>
        <w:tc>
          <w:tcPr>
            <w:tcW w:type="dxa" w:w="960"/>
          </w:tcPr>
          <w:p>
            <w:r>
              <w:t>123 Main St</w:t>
            </w:r>
          </w:p>
        </w:tc>
        <w:tc>
          <w:tcPr>
            <w:tcW w:type="dxa" w:w="960"/>
          </w:tcPr>
          <w:p>
            <w:r>
              <w:t>New York</w:t>
            </w:r>
          </w:p>
        </w:tc>
        <w:tc>
          <w:tcPr>
            <w:tcW w:type="dxa" w:w="960"/>
          </w:tcPr>
          <w:p>
            <w:r>
              <w:t>10001</w:t>
            </w:r>
          </w:p>
        </w:tc>
        <w:tc>
          <w:tcPr>
            <w:tcW w:type="dxa" w:w="960"/>
          </w:tcPr>
          <w:p>
            <w:r>
              <w:t>hashed_password_here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Sarah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sarah@example.com</w:t>
            </w:r>
          </w:p>
        </w:tc>
        <w:tc>
          <w:tcPr>
            <w:tcW w:type="dxa" w:w="960"/>
          </w:tcPr>
          <w:p>
            <w:r>
              <w:t>555-234-5678</w:t>
            </w:r>
          </w:p>
        </w:tc>
        <w:tc>
          <w:tcPr>
            <w:tcW w:type="dxa" w:w="960"/>
          </w:tcPr>
          <w:p>
            <w:r>
              <w:t>456 Oak Ave, Town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Michael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michael@example.com</w:t>
            </w:r>
          </w:p>
        </w:tc>
        <w:tc>
          <w:tcPr>
            <w:tcW w:type="dxa" w:w="960"/>
          </w:tcPr>
          <w:p>
            <w:r>
              <w:t>555-345-6789</w:t>
            </w:r>
          </w:p>
        </w:tc>
        <w:tc>
          <w:tcPr>
            <w:tcW w:type="dxa" w:w="960"/>
          </w:tcPr>
          <w:p>
            <w:r>
              <w:t>789 Pine Rd, Village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p>
      <w:pPr>
        <w:pStyle w:val="Heading2"/>
      </w:pPr>
      <w:r>
        <w:t>Restaurants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restaurant_id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  <w:tc>
          <w:tcPr>
            <w:tcW w:type="dxa" w:w="864"/>
          </w:tcPr>
          <w:p>
            <w:r>
              <w:t>address</w:t>
            </w:r>
          </w:p>
        </w:tc>
        <w:tc>
          <w:tcPr>
            <w:tcW w:type="dxa" w:w="864"/>
          </w:tcPr>
          <w:p>
            <w:r>
              <w:t>city</w:t>
            </w:r>
          </w:p>
        </w:tc>
        <w:tc>
          <w:tcPr>
            <w:tcW w:type="dxa" w:w="864"/>
          </w:tcPr>
          <w:p>
            <w:r>
              <w:t>postal_code</w:t>
            </w:r>
          </w:p>
        </w:tc>
        <w:tc>
          <w:tcPr>
            <w:tcW w:type="dxa" w:w="864"/>
          </w:tcPr>
          <w:p>
            <w:r>
              <w:t>phone</w:t>
            </w:r>
          </w:p>
        </w:tc>
        <w:tc>
          <w:tcPr>
            <w:tcW w:type="dxa" w:w="864"/>
          </w:tcPr>
          <w:p>
            <w:r>
              <w:t>email</w:t>
            </w:r>
          </w:p>
        </w:tc>
        <w:tc>
          <w:tcPr>
            <w:tcW w:type="dxa" w:w="864"/>
          </w:tcPr>
          <w:p>
            <w:r>
              <w:t>opening_time</w:t>
            </w:r>
          </w:p>
        </w:tc>
        <w:tc>
          <w:tcPr>
            <w:tcW w:type="dxa" w:w="864"/>
          </w:tcPr>
          <w:p>
            <w:r>
              <w:t>closing_time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Pizza Palace</w:t>
            </w:r>
          </w:p>
        </w:tc>
        <w:tc>
          <w:tcPr>
            <w:tcW w:type="dxa" w:w="864"/>
          </w:tcPr>
          <w:p>
            <w:r>
              <w:t>Best pizza in town</w:t>
            </w:r>
          </w:p>
        </w:tc>
        <w:tc>
          <w:tcPr>
            <w:tcW w:type="dxa" w:w="864"/>
          </w:tcPr>
          <w:p>
            <w:r>
              <w:t>456 Broadway</w:t>
            </w:r>
          </w:p>
        </w:tc>
        <w:tc>
          <w:tcPr>
            <w:tcW w:type="dxa" w:w="864"/>
          </w:tcPr>
          <w:p>
            <w:r>
              <w:t>New York</w:t>
            </w:r>
          </w:p>
        </w:tc>
        <w:tc>
          <w:tcPr>
            <w:tcW w:type="dxa" w:w="864"/>
          </w:tcPr>
          <w:p>
            <w:r>
              <w:t>10002</w:t>
            </w:r>
          </w:p>
        </w:tc>
        <w:tc>
          <w:tcPr>
            <w:tcW w:type="dxa" w:w="864"/>
          </w:tcPr>
          <w:p>
            <w:r>
              <w:t>555-987-6543</w:t>
            </w:r>
          </w:p>
        </w:tc>
        <w:tc>
          <w:tcPr>
            <w:tcW w:type="dxa" w:w="864"/>
          </w:tcPr>
          <w:p>
            <w:r>
              <w:t>info@pizzapalace.com</w:t>
            </w:r>
          </w:p>
        </w:tc>
        <w:tc>
          <w:tcPr>
            <w:tcW w:type="dxa" w:w="864"/>
          </w:tcPr>
          <w:p>
            <w:r>
              <w:t>10:00:00</w:t>
            </w:r>
          </w:p>
        </w:tc>
        <w:tc>
          <w:tcPr>
            <w:tcW w:type="dxa" w:w="864"/>
          </w:tcPr>
          <w:p>
            <w:r>
              <w:t>22:00:00</w:t>
            </w:r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Burger Heaven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Downtown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555-222-3333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Sushi Delight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Eastside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555-333-4444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2"/>
      </w:pPr>
      <w:r>
        <w:t>Menu Categories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restaurant_id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Pizzas</w:t>
            </w:r>
          </w:p>
        </w:tc>
        <w:tc>
          <w:tcPr>
            <w:tcW w:type="dxa" w:w="2160"/>
          </w:tcPr>
          <w:p>
            <w:r>
              <w:t>Our delicious hand-tossed pizzas</w:t>
            </w:r>
          </w:p>
        </w:tc>
      </w:tr>
    </w:tbl>
    <w:p>
      <w:pPr>
        <w:pStyle w:val="Heading2"/>
      </w:pPr>
      <w:r>
        <w:t>Menu Items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item_id</w:t>
            </w:r>
          </w:p>
        </w:tc>
        <w:tc>
          <w:tcPr>
            <w:tcW w:type="dxa" w:w="1234"/>
          </w:tcPr>
          <w:p>
            <w:r>
              <w:t>restaurant_id</w:t>
            </w:r>
          </w:p>
        </w:tc>
        <w:tc>
          <w:tcPr>
            <w:tcW w:type="dxa" w:w="1234"/>
          </w:tcPr>
          <w:p>
            <w:r>
              <w:t>category_id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is_vegetarian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Margherita Pizza</w:t>
            </w:r>
          </w:p>
        </w:tc>
        <w:tc>
          <w:tcPr>
            <w:tcW w:type="dxa" w:w="1234"/>
          </w:tcPr>
          <w:p>
            <w:r>
              <w:t>Classic pizza with tomato sauce, mozzarella, and basil</w:t>
            </w:r>
          </w:p>
        </w:tc>
        <w:tc>
          <w:tcPr>
            <w:tcW w:type="dxa" w:w="1234"/>
          </w:tcPr>
          <w:p>
            <w:r>
              <w:t>12.99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Pepperoni Pizza</w:t>
            </w:r>
          </w:p>
        </w:tc>
        <w:tc>
          <w:tcPr>
            <w:tcW w:type="dxa" w:w="1234"/>
          </w:tcPr>
          <w:p>
            <w:r>
              <w:t>Pizza with pepperoni and cheese</w:t>
            </w:r>
          </w:p>
        </w:tc>
        <w:tc>
          <w:tcPr>
            <w:tcW w:type="dxa" w:w="1234"/>
          </w:tcPr>
          <w:p>
            <w:r>
              <w:t>14.99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Classic Burger</w:t>
            </w:r>
          </w:p>
        </w:tc>
        <w:tc>
          <w:tcPr>
            <w:tcW w:type="dxa" w:w="1234"/>
          </w:tcPr>
          <w:p>
            <w:r>
              <w:t>Beef patty with lettuce, tomato, and cheese</w:t>
            </w:r>
          </w:p>
        </w:tc>
        <w:tc>
          <w:tcPr>
            <w:tcW w:type="dxa" w:w="1234"/>
          </w:tcPr>
          <w:p>
            <w:r>
              <w:t>9.99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Burger</w:t>
            </w:r>
          </w:p>
        </w:tc>
        <w:tc>
          <w:tcPr>
            <w:tcW w:type="dxa" w:w="1234"/>
          </w:tcPr>
          <w:p>
            <w:r>
              <w:t>Plant-based patty with fresh vegetables</w:t>
            </w:r>
          </w:p>
        </w:tc>
        <w:tc>
          <w:tcPr>
            <w:tcW w:type="dxa" w:w="1234"/>
          </w:tcPr>
          <w:p>
            <w:r>
              <w:t>10.99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California Roll</w:t>
            </w:r>
          </w:p>
        </w:tc>
        <w:tc>
          <w:tcPr>
            <w:tcW w:type="dxa" w:w="1234"/>
          </w:tcPr>
          <w:p>
            <w:r>
              <w:t>Crab, avocado, and cucumber</w:t>
            </w:r>
          </w:p>
        </w:tc>
        <w:tc>
          <w:tcPr>
            <w:tcW w:type="dxa" w:w="1234"/>
          </w:tcPr>
          <w:p>
            <w:r>
              <w:t>8.99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Spicy Tuna Roll</w:t>
            </w:r>
          </w:p>
        </w:tc>
        <w:tc>
          <w:tcPr>
            <w:tcW w:type="dxa" w:w="1234"/>
          </w:tcPr>
          <w:p>
            <w:r>
              <w:t>Fresh tuna with spicy sauce</w:t>
            </w:r>
          </w:p>
        </w:tc>
        <w:tc>
          <w:tcPr>
            <w:tcW w:type="dxa" w:w="1234"/>
          </w:tcPr>
          <w:p>
            <w:r>
              <w:t>11.99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</w:tbl>
    <w:p>
      <w:pPr>
        <w:pStyle w:val="Heading2"/>
      </w:pPr>
      <w:r>
        <w:t>Orders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order_id</w:t>
            </w:r>
          </w:p>
        </w:tc>
        <w:tc>
          <w:tcPr>
            <w:tcW w:type="dxa" w:w="2160"/>
          </w:tcPr>
          <w:p>
            <w:r>
              <w:t>customer_id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total_amount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Delivered</w:t>
            </w:r>
          </w:p>
        </w:tc>
        <w:tc>
          <w:tcPr>
            <w:tcW w:type="dxa" w:w="2160"/>
          </w:tcPr>
          <w:p>
            <w:r>
              <w:t>42.97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  <w:tc>
          <w:tcPr>
            <w:tcW w:type="dxa" w:w="2160"/>
          </w:tcPr>
          <w:p>
            <w:r>
              <w:t>10.99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Preparing</w:t>
            </w:r>
          </w:p>
        </w:tc>
        <w:tc>
          <w:tcPr>
            <w:tcW w:type="dxa" w:w="2160"/>
          </w:tcPr>
          <w:p>
            <w:r>
              <w:t>20.98</w:t>
            </w:r>
          </w:p>
        </w:tc>
      </w:tr>
    </w:tbl>
    <w:p>
      <w:pPr>
        <w:pStyle w:val="Heading2"/>
      </w:pPr>
      <w:r>
        <w:t>Order Items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order_item_id</w:t>
            </w:r>
          </w:p>
        </w:tc>
        <w:tc>
          <w:tcPr>
            <w:tcW w:type="dxa" w:w="1728"/>
          </w:tcPr>
          <w:p>
            <w:r>
              <w:t>order_id</w:t>
            </w:r>
          </w:p>
        </w:tc>
        <w:tc>
          <w:tcPr>
            <w:tcW w:type="dxa" w:w="1728"/>
          </w:tcPr>
          <w:p>
            <w:r>
              <w:t>item_id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25.98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10.99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10.99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